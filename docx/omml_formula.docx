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Вот пример формулы в OMML: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