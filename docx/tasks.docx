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1</w:t>
      </w:r>
    </w:p>
    <w:p>
      <w:r>
        <w:t>1) Цифровой кодовый замок на сейфе имеет на общей оси 5 дисков, каждый из которых разделен на 10 секторов.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t>2) Данные задачи не найдены</w:t>
      </w:r>
    </w:p>
    <w:p>
      <w:r>
        <w:t>3) Пусть А, В, С — случайные события, выраженные подмножествами одного и того же множества элементарных событий. В алгебре событий {А, В, С} запишите следующее:</w:t>
        <w:br/>
        <w:t>а) из данных событий произошло только А;</w:t>
        <w:br/>
        <w:t>б) произошло хотя бы одно из данных событий;</w:t>
        <w:br/>
        <w:t>в) произошло более одного из данных событий.</w:t>
      </w:r>
    </w:p>
    <w:p>
      <w:r>
        <w:t>4) Данные задачи не найдены</w:t>
      </w:r>
    </w:p>
    <w:p>
      <w:r>
        <w:t>5) Данные задачи не найдены</w:t>
      </w:r>
    </w:p>
    <w:p>
      <w:r>
        <w:t>6) Данные задачи не найдены</w:t>
      </w:r>
    </w:p>
    <w:p>
      <w:r>
        <w:t>7) Данные задачи не найдены</w:t>
      </w:r>
    </w:p>
    <w:p>
      <w:r>
        <w:t>8) Данные задачи не найдены</w:t>
      </w:r>
    </w:p>
    <w:p>
      <w:r>
        <w:t>9) Данные задачи не найдены</w:t>
      </w:r>
    </w:p>
    <w:p>
      <w:r>
        <w:t>10) Данные задачи не найдены</w:t>
      </w:r>
    </w:p>
    <w:p>
      <w:r>
        <w:t>11) Данные задачи не найдены</w:t>
      </w:r>
    </w:p>
    <w:p>
      <w:r>
        <w:t>12) Данные задачи не найдены</w:t>
      </w:r>
    </w:p>
    <w:p>
      <w:r>
        <w:t>13) Данные задачи не найдены</w:t>
      </w:r>
    </w:p>
    <w:p>
      <w:r>
        <w:t>14) Данные задачи не найдены</w:t>
      </w:r>
    </w:p>
    <w:p>
      <w:r>
        <w:t>15) Данные задачи не найдены</w:t>
      </w:r>
    </w:p>
    <w:p>
      <w:r>
        <w:t>16) Данные задачи не найдены</w:t>
      </w:r>
    </w:p>
    <w:p>
      <w:r>
        <w:t>17) Данные задачи не найдены</w:t>
      </w:r>
    </w:p>
    <w:p>
      <w:r>
        <w:br w:type="page"/>
      </w:r>
    </w:p>
    <w:p>
      <w:pPr>
        <w:pStyle w:val="Heading1"/>
      </w:pPr>
      <w:r>
        <w:t>Вариант 2</w:t>
      </w:r>
    </w:p>
    <w:p>
      <w:r>
        <w:t>1) Цифровой кодовый замок на сейфе имеет на общей оси 5 дисков, каждый из которых разделен на 10 секторов.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t>2) Данные задачи не найдены</w:t>
      </w:r>
    </w:p>
    <w:p>
      <w:r>
        <w:t>3) Пусть А, В, С — случайные события, выраженные подмножествами одного и того же множества элементарных событий. В алгебре событий {А, В, С} запишите следующее:</w:t>
        <w:br/>
        <w:t>а) из данных событий произошло только А;</w:t>
        <w:br/>
        <w:t>б) произошло хотя бы одно из данных событий;</w:t>
        <w:br/>
        <w:t>в) произошло более одного из данных событий.</w:t>
      </w:r>
    </w:p>
    <w:p>
      <w:r>
        <w:t>4) Данные задачи не найдены</w:t>
      </w:r>
    </w:p>
    <w:p>
      <w:r>
        <w:t>5) Данные задачи не найдены</w:t>
      </w:r>
    </w:p>
    <w:p>
      <w:r>
        <w:t>6) Данные задачи не найдены</w:t>
      </w:r>
    </w:p>
    <w:p>
      <w:r>
        <w:t>7) Данные задачи не найдены</w:t>
      </w:r>
    </w:p>
    <w:p>
      <w:r>
        <w:t>8) Данные задачи не найдены</w:t>
      </w:r>
    </w:p>
    <w:p>
      <w:r>
        <w:t>9) Данные задачи не найдены</w:t>
      </w:r>
    </w:p>
    <w:p>
      <w:r>
        <w:t>10) Данные задачи не найдены</w:t>
      </w:r>
    </w:p>
    <w:p>
      <w:r>
        <w:t>11) Данные задачи не найдены</w:t>
      </w:r>
    </w:p>
    <w:p>
      <w:r>
        <w:t>12) Данные задачи не найдены</w:t>
      </w:r>
    </w:p>
    <w:p>
      <w:r>
        <w:t>13) Данные задачи не найдены</w:t>
      </w:r>
    </w:p>
    <w:p>
      <w:r>
        <w:t>14) Данные задачи не найдены</w:t>
      </w:r>
    </w:p>
    <w:p>
      <w:r>
        <w:t>15) Данные задачи не найдены</w:t>
      </w:r>
    </w:p>
    <w:p>
      <w:r>
        <w:t>16) Данные задачи не найдены</w:t>
      </w:r>
    </w:p>
    <w:p>
      <w:r>
        <w:t>17) Данные задачи не найдены</w:t>
      </w:r>
    </w:p>
    <w:p>
      <w:r>
        <w:br w:type="page"/>
      </w:r>
    </w:p>
    <w:p>
      <w:pPr>
        <w:pStyle w:val="Heading1"/>
      </w:pPr>
      <w:r>
        <w:t>Вариант 3</w:t>
      </w:r>
    </w:p>
    <w:p>
      <w:r>
        <w:t>1) Цифровой кодовый замок на сейфе имеет на общей оси 5 дисков, каждый из которых разделен на 10 секторов.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t>2) Данные задачи не найдены</w:t>
      </w:r>
    </w:p>
    <w:p>
      <w:r>
        <w:t>3) Пусть А, В, С — случайные события, выраженные подмножествами одного и того же множества элементарных событий. В алгебре событий {А, В, С} запишите следующее:</w:t>
        <w:br/>
        <w:t>а) из данных событий произошло только А;</w:t>
        <w:br/>
        <w:t>б) произошло хотя бы одно из данных событий;</w:t>
        <w:br/>
        <w:t>в) произошло более одного из данных событий.</w:t>
      </w:r>
    </w:p>
    <w:p>
      <w:r>
        <w:t>4) Данные задачи не найдены</w:t>
      </w:r>
    </w:p>
    <w:p>
      <w:r>
        <w:t>5) Данные задачи не найдены</w:t>
      </w:r>
    </w:p>
    <w:p>
      <w:r>
        <w:t>6) Данные задачи не найдены</w:t>
      </w:r>
    </w:p>
    <w:p>
      <w:r>
        <w:t>7) Данные задачи не найдены</w:t>
      </w:r>
    </w:p>
    <w:p>
      <w:r>
        <w:t>8) Данные задачи не найдены</w:t>
      </w:r>
    </w:p>
    <w:p>
      <w:r>
        <w:t>9) Данные задачи не найдены</w:t>
      </w:r>
    </w:p>
    <w:p>
      <w:r>
        <w:t>10) Данные задачи не найдены</w:t>
      </w:r>
    </w:p>
    <w:p>
      <w:r>
        <w:t>11) Данные задачи не найдены</w:t>
      </w:r>
    </w:p>
    <w:p>
      <w:r>
        <w:t>12) Данные задачи не найдены</w:t>
      </w:r>
    </w:p>
    <w:p>
      <w:r>
        <w:t>13) Данные задачи не найдены</w:t>
      </w:r>
    </w:p>
    <w:p>
      <w:r>
        <w:t>14) Данные задачи не найдены</w:t>
      </w:r>
    </w:p>
    <w:p>
      <w:r>
        <w:t>15) Данные задачи не найдены</w:t>
      </w:r>
    </w:p>
    <w:p>
      <w:r>
        <w:t>16) Данные задачи не найдены</w:t>
      </w:r>
    </w:p>
    <w:p>
      <w:r>
        <w:t>17) Данные задачи не найдены</w:t>
      </w:r>
    </w:p>
    <w:p>
      <w:r>
        <w:br w:type="page"/>
      </w:r>
    </w:p>
    <w:p>
      <w:pPr>
        <w:pStyle w:val="Heading1"/>
      </w:pPr>
      <w:r>
        <w:t>Вариант 4</w:t>
      </w:r>
    </w:p>
    <w:p>
      <w:r>
        <w:t>1) Цифровой кодовый замок на сейфе имеет на общей оси 5 дисков, каждый из которых разделен на 10 секторов.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t>2) Данные задачи не найдены</w:t>
      </w:r>
    </w:p>
    <w:p>
      <w:r>
        <w:t>3) Пусть А, В, С — случайные события, выраженные подмножествами одного и того же множества элементарных событий. В алгебре событий {А, В, С} запишите следующее:</w:t>
        <w:br/>
        <w:t>а) из данных событий произошло только А;</w:t>
        <w:br/>
        <w:t>б) произошло хотя бы одно из данных событий;</w:t>
        <w:br/>
        <w:t>в) произошло более одного из данных событий.</w:t>
      </w:r>
    </w:p>
    <w:p>
      <w:r>
        <w:t>4) Данные задачи не найдены</w:t>
      </w:r>
    </w:p>
    <w:p>
      <w:r>
        <w:t>5) Данные задачи не найдены</w:t>
      </w:r>
    </w:p>
    <w:p>
      <w:r>
        <w:t>6) Данные задачи не найдены</w:t>
      </w:r>
    </w:p>
    <w:p>
      <w:r>
        <w:t>7) Данные задачи не найдены</w:t>
      </w:r>
    </w:p>
    <w:p>
      <w:r>
        <w:t>8) Данные задачи не найдены</w:t>
      </w:r>
    </w:p>
    <w:p>
      <w:r>
        <w:t>9) Данные задачи не найдены</w:t>
      </w:r>
    </w:p>
    <w:p>
      <w:r>
        <w:t>10) Данные задачи не найдены</w:t>
      </w:r>
    </w:p>
    <w:p>
      <w:r>
        <w:t>11) Данные задачи не найдены</w:t>
      </w:r>
    </w:p>
    <w:p>
      <w:r>
        <w:t>12) Данные задачи не найдены</w:t>
      </w:r>
    </w:p>
    <w:p>
      <w:r>
        <w:t>13) Данные задачи не найдены</w:t>
      </w:r>
    </w:p>
    <w:p>
      <w:r>
        <w:t>14) Данные задачи не найдены</w:t>
      </w:r>
    </w:p>
    <w:p>
      <w:r>
        <w:t>15) Данные задачи не найдены</w:t>
      </w:r>
    </w:p>
    <w:p>
      <w:r>
        <w:t>16) Данные задачи не найдены</w:t>
      </w:r>
    </w:p>
    <w:p>
      <w:r>
        <w:t>17) Данные задачи не найдены</w:t>
      </w:r>
    </w:p>
    <w:p>
      <w:r>
        <w:br w:type="page"/>
      </w:r>
    </w:p>
    <w:p>
      <w:pPr>
        <w:pStyle w:val="Heading1"/>
      </w:pPr>
      <w:r>
        <w:t>Вариант 5</w:t>
      </w:r>
    </w:p>
    <w:p>
      <w:r>
        <w:t>1) Цифровой кодовый замок на сейфе имеет на общей оси 5 дисков, каждый из которых разделен на 10 секторов. Какова вероятность открыть замок, выбирая код наудачу, если кодовая комбинация:</w:t>
        <w:br/>
        <w:t>а) неизвестна;</w:t>
        <w:br/>
        <w:t>б) не содержит одинаковых цифр?</w:t>
      </w:r>
    </w:p>
    <w:p>
      <w:r>
        <w:t>2) Данные задачи не найдены</w:t>
      </w:r>
    </w:p>
    <w:p>
      <w:r>
        <w:t>3) Пусть А, В, С — случайные события, выраженные подмножествами одного и того же множества элементарных событий. В алгебре событий {А, В, С} запишите следующее:</w:t>
        <w:br/>
        <w:t>а) из данных событий произошло только А;</w:t>
        <w:br/>
        <w:t>б) произошло хотя бы одно из данных событий;</w:t>
        <w:br/>
        <w:t>в) произошло более одного из данных событий.</w:t>
      </w:r>
    </w:p>
    <w:p>
      <w:r>
        <w:t>4) Данные задачи не найдены</w:t>
      </w:r>
    </w:p>
    <w:p>
      <w:r>
        <w:t>5) Данные задачи не найдены</w:t>
      </w:r>
    </w:p>
    <w:p>
      <w:r>
        <w:t>6) Данные задачи не найдены</w:t>
      </w:r>
    </w:p>
    <w:p>
      <w:r>
        <w:t>7) Данные задачи не найдены</w:t>
      </w:r>
    </w:p>
    <w:p>
      <w:r>
        <w:t>8) Данные задачи не найдены</w:t>
      </w:r>
    </w:p>
    <w:p>
      <w:r>
        <w:t>9) Данные задачи не найдены</w:t>
      </w:r>
    </w:p>
    <w:p>
      <w:r>
        <w:t>10) Данные задачи не найдены</w:t>
      </w:r>
    </w:p>
    <w:p>
      <w:r>
        <w:t>11) Данные задачи не найдены</w:t>
      </w:r>
    </w:p>
    <w:p>
      <w:r>
        <w:t>12) Данные задачи не найдены</w:t>
      </w:r>
    </w:p>
    <w:p>
      <w:r>
        <w:t>13) Данные задачи не найдены</w:t>
      </w:r>
    </w:p>
    <w:p>
      <w:r>
        <w:t>14) Данные задачи не найдены</w:t>
      </w:r>
    </w:p>
    <w:p>
      <w:r>
        <w:t>15) Данные задачи не найдены</w:t>
      </w:r>
    </w:p>
    <w:p>
      <w:r>
        <w:t>16) Данные задачи не найдены</w:t>
      </w:r>
    </w:p>
    <w:p>
      <w:r>
        <w:t>17) Данные задачи не найдены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